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Mixed Turnier</w:t>
      </w:r>
    </w:p>
    <w:p>
      <w:pPr>
        <w:pStyle w:val="Heading2"/>
      </w:pPr>
      <w:r>
        <w:t>Teilnehmer</w:t>
      </w:r>
    </w:p>
    <w:p>
      <w:pPr>
        <w:pStyle w:val="Heading3"/>
      </w:pPr>
      <w:r>
        <w:t>Gruppe 1</w:t>
      </w:r>
    </w:p>
    <w:p>
      <w:pPr>
        <w:pStyle w:val="Heading4"/>
      </w:pPr>
      <w:r>
        <w:t>Männer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Spieler</w:t>
            </w:r>
          </w:p>
        </w:tc>
        <w:tc>
          <w:tcPr>
            <w:tcW w:type="dxa" w:w="1080"/>
          </w:tcPr>
          <w:p>
            <w:r>
              <w:t>Name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6</w:t>
            </w:r>
          </w:p>
        </w:tc>
      </w:tr>
      <w:tr>
        <w:tc>
          <w:tcPr>
            <w:tcW w:type="dxa" w:w="1080"/>
          </w:tcPr>
          <w:p>
            <w:r>
              <w:t>M0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M2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M3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M4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M5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M6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M7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M8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p>
      <w:pPr>
        <w:pStyle w:val="Heading4"/>
      </w:pPr>
      <w:r>
        <w:t>Frauen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Spielerin</w:t>
            </w:r>
          </w:p>
        </w:tc>
        <w:tc>
          <w:tcPr>
            <w:tcW w:type="dxa" w:w="1080"/>
          </w:tcPr>
          <w:p>
            <w:r>
              <w:t>Name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6</w:t>
            </w:r>
          </w:p>
        </w:tc>
      </w:tr>
      <w:tr>
        <w:tc>
          <w:tcPr>
            <w:tcW w:type="dxa" w:w="1080"/>
          </w:tcPr>
          <w:p>
            <w:r>
              <w:t>M0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M2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M3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M4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M5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M6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M7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M8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p>
      <w:pPr>
        <w:pStyle w:val="Heading3"/>
      </w:pPr>
      <w:r>
        <w:t>Gruppe 2</w:t>
      </w:r>
    </w:p>
    <w:p>
      <w:pPr>
        <w:pStyle w:val="Heading4"/>
      </w:pPr>
      <w:r>
        <w:t>Männer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Spieler</w:t>
            </w:r>
          </w:p>
        </w:tc>
        <w:tc>
          <w:tcPr>
            <w:tcW w:type="dxa" w:w="1080"/>
          </w:tcPr>
          <w:p>
            <w:r>
              <w:t>Name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6</w:t>
            </w:r>
          </w:p>
        </w:tc>
      </w:tr>
      <w:tr>
        <w:tc>
          <w:tcPr>
            <w:tcW w:type="dxa" w:w="1080"/>
          </w:tcPr>
          <w:p>
            <w:r>
              <w:t>M0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M2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M3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M4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M5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M6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M7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M8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p>
      <w:pPr>
        <w:pStyle w:val="Heading4"/>
      </w:pPr>
      <w:r>
        <w:t>Frauen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Spielerin</w:t>
            </w:r>
          </w:p>
        </w:tc>
        <w:tc>
          <w:tcPr>
            <w:tcW w:type="dxa" w:w="1080"/>
          </w:tcPr>
          <w:p>
            <w:r>
              <w:t>Name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6</w:t>
            </w:r>
          </w:p>
        </w:tc>
      </w:tr>
      <w:tr>
        <w:tc>
          <w:tcPr>
            <w:tcW w:type="dxa" w:w="1080"/>
          </w:tcPr>
          <w:p>
            <w:r>
              <w:t>M0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M2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M3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M4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M5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M6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M7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M8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