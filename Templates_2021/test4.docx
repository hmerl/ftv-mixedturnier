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Spieler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Spielerin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Spieler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Spielerin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