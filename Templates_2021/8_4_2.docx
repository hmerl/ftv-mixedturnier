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Spieler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M0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Spielerin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M0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Spieler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M0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Spielerin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M0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M1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M2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M7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