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Spielerin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Spielerin</w:t>
            </w:r>
          </w:p>
        </w:tc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</w:tr>
      <w:tr>
        <w:tc>
          <w:tcPr>
            <w:tcW w:type="dxa" w:w="785"/>
          </w:tcPr>
          <w:p>
            <w:r>
              <w:t>M0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M8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M9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M12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M13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M14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M17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