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Mixed Turnier</w:t>
      </w:r>
    </w:p>
    <w:p>
      <w:pPr>
        <w:pStyle w:val="Heading2"/>
      </w:pPr>
      <w:r>
        <w:t>Teilnehmer</w:t>
      </w:r>
    </w:p>
    <w:p>
      <w:pPr>
        <w:pStyle w:val="Heading3"/>
      </w:pPr>
      <w:r>
        <w:t>Gruppe 1</w:t>
      </w:r>
    </w:p>
    <w:p>
      <w:pPr>
        <w:pStyle w:val="Heading4"/>
      </w:pPr>
      <w:r>
        <w:t>Männer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Spieler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M0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Heading4"/>
      </w:pPr>
      <w:r>
        <w:t>Frauen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Spielerin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M0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